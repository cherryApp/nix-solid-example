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Title: Mastering SOLID Principles in C#</w:t>
      </w:r>
    </w:p>
    <w:p/>
    <w:p>
      <w:r>
        <w:t>Introduction</w:t>
      </w:r>
    </w:p>
    <w:p/>
    <w:p>
      <w:r>
        <w:t>Welcome to this comprehensive guide to mastering the SOLID principles in C#. These principles are foundational for writing clean, maintainable, and scalable object-oriented code. By the end of this lecture, you'll be able to recognize violations of SOLID and refactor your code accordingly.</w:t>
      </w:r>
    </w:p>
    <w:p/>
    <w:p>
      <w:r>
        <w:t>What is SOLID?</w:t>
      </w:r>
    </w:p>
    <w:p/>
    <w:p>
      <w:r>
        <w:t>SOLID is an acronym that represents five principles:</w:t>
      </w:r>
    </w:p>
    <w:p/>
    <w:p>
      <w:r>
        <w:t>- S: Single Responsibility Principle (SRP)</w:t>
      </w:r>
    </w:p>
    <w:p>
      <w:r>
        <w:t>- O: Open/Closed Principle (OCP)</w:t>
      </w:r>
    </w:p>
    <w:p>
      <w:r>
        <w:t>- L: Liskov Substitution Principle (LSP)</w:t>
      </w:r>
    </w:p>
    <w:p>
      <w:r>
        <w:t>- I: Interface Segregation Principle (ISP)</w:t>
      </w:r>
    </w:p>
    <w:p>
      <w:r>
        <w:t>- D: Dependency Inversion Principle (DIP)</w:t>
      </w:r>
    </w:p>
    <w:p/>
    <w:p>
      <w:r>
        <w:t>These were introduced by Robert C. Martin (Uncle Bob) and help in building robust software architectures.</w:t>
      </w:r>
    </w:p>
    <w:p/>
    <w:p>
      <w:r>
        <w:t>1. Single Responsibility Principle (SRP)</w:t>
      </w:r>
    </w:p>
    <w:p/>
    <w:p>
      <w:r>
        <w:t>Definition: A class should have only one reason to change.</w:t>
      </w:r>
    </w:p>
    <w:p/>
    <w:p>
      <w:r>
        <w:t>Why It Matters: Combining multiple responsibilities in a single class makes your code fragile and harder to maintain.</w:t>
      </w:r>
    </w:p>
    <w:p/>
    <w:p>
      <w:r>
        <w:t>Bad Example:</w:t>
      </w:r>
    </w:p>
    <w:p>
      <w:r>
        <w:t>public class Report</w:t>
      </w:r>
    </w:p>
    <w:p>
      <w:r>
        <w:t>{</w:t>
      </w:r>
    </w:p>
    <w:p>
      <w:r>
        <w:t>public string Title { get; set; }</w:t>
      </w:r>
    </w:p>
    <w:p/>
    <w:p>
      <w:r>
        <w:t>public void SaveToFile(string filePath) {</w:t>
      </w:r>
    </w:p>
    <w:p>
      <w:r>
        <w:t>// Save logic</w:t>
      </w:r>
    </w:p>
    <w:p>
      <w:r>
        <w:t>}</w:t>
      </w:r>
    </w:p>
    <w:p/>
    <w:p>
      <w:r>
        <w:t>public void Print() {</w:t>
      </w:r>
    </w:p>
    <w:p>
      <w:r>
        <w:t>// Print logic</w:t>
      </w:r>
    </w:p>
    <w:p>
      <w:r>
        <w:t>}</w:t>
      </w:r>
    </w:p>
    <w:p>
      <w:r>
        <w:t>}</w:t>
      </w:r>
    </w:p>
    <w:p/>
    <w:p>
      <w:r>
        <w:t>Improved Example:</w:t>
      </w:r>
    </w:p>
    <w:p>
      <w:r>
        <w:t>public class Report</w:t>
      </w:r>
    </w:p>
    <w:p>
      <w:r>
        <w:t>{</w:t>
      </w:r>
    </w:p>
    <w:p>
      <w:r>
        <w:t>public string Title { get; set; }</w:t>
      </w:r>
    </w:p>
    <w:p>
      <w:r>
        <w:t>}</w:t>
      </w:r>
    </w:p>
    <w:p/>
    <w:p>
      <w:r>
        <w:t>public class ReportPrinter</w:t>
      </w:r>
    </w:p>
    <w:p>
      <w:r>
        <w:t>{</w:t>
      </w:r>
    </w:p>
    <w:p>
      <w:r>
        <w:t>public void Print(Report report) {</w:t>
      </w:r>
    </w:p>
    <w:p>
      <w:r>
        <w:t>// Print logic</w:t>
      </w:r>
    </w:p>
    <w:p>
      <w:r>
        <w:t>}</w:t>
      </w:r>
    </w:p>
    <w:p>
      <w:r>
        <w:t>}</w:t>
      </w:r>
    </w:p>
    <w:p/>
    <w:p>
      <w:r>
        <w:t>public class ReportSaver</w:t>
      </w:r>
    </w:p>
    <w:p>
      <w:r>
        <w:t>{</w:t>
      </w:r>
    </w:p>
    <w:p>
      <w:r>
        <w:t>public void SaveToFile(Report report, string filePath) {</w:t>
      </w:r>
    </w:p>
    <w:p>
      <w:r>
        <w:t>// Save logic</w:t>
      </w:r>
    </w:p>
    <w:p>
      <w:r>
        <w:t>}</w:t>
      </w:r>
    </w:p>
    <w:p>
      <w:r>
        <w:t>}</w:t>
      </w:r>
    </w:p>
    <w:p/>
    <w:p>
      <w:r>
        <w:t>2. Open/Closed Principle (OCP)</w:t>
      </w:r>
    </w:p>
    <w:p/>
    <w:p>
      <w:r>
        <w:t>Definition: Software entities should be open for extension but closed for modification.</w:t>
      </w:r>
    </w:p>
    <w:p/>
    <w:p>
      <w:r>
        <w:t>Why It Matters: When requirements change, you want to extend behavior without breaking existing code.</w:t>
      </w:r>
    </w:p>
    <w:p/>
    <w:p>
      <w:r>
        <w:t>Bad Example:</w:t>
      </w:r>
    </w:p>
    <w:p>
      <w:r>
        <w:t>public class InvoicePrinter</w:t>
      </w:r>
    </w:p>
    <w:p>
      <w:r>
        <w:t>{</w:t>
      </w:r>
    </w:p>
    <w:p>
      <w:r>
        <w:t>public void PrintInvoice(string type) {</w:t>
      </w:r>
    </w:p>
    <w:p>
      <w:r>
        <w:t>if (type == "PDF") {</w:t>
      </w:r>
    </w:p>
    <w:p>
      <w:r>
        <w:t>// PDF logic</w:t>
      </w:r>
    </w:p>
    <w:p>
      <w:r>
        <w:t>} else if (type == "Excel") {</w:t>
      </w:r>
    </w:p>
    <w:p>
      <w:r>
        <w:t>// Excel logic</w:t>
      </w:r>
    </w:p>
    <w:p>
      <w:r>
        <w:t>}</w:t>
      </w:r>
    </w:p>
    <w:p>
      <w:r>
        <w:t>}</w:t>
      </w:r>
    </w:p>
    <w:p>
      <w:r>
        <w:t>}</w:t>
      </w:r>
    </w:p>
    <w:p/>
    <w:p>
      <w:r>
        <w:t>Improved Example:</w:t>
      </w:r>
    </w:p>
    <w:p>
      <w:r>
        <w:t>public interface IInvoicePrinter {</w:t>
      </w:r>
    </w:p>
    <w:p>
      <w:r>
        <w:t>void Print();</w:t>
      </w:r>
    </w:p>
    <w:p>
      <w:r>
        <w:t>}</w:t>
      </w:r>
    </w:p>
    <w:p/>
    <w:p>
      <w:r>
        <w:t>public class PdfPrinter : IInvoicePrinter {</w:t>
      </w:r>
    </w:p>
    <w:p>
      <w:r>
        <w:t>public void Print() {</w:t>
      </w:r>
    </w:p>
    <w:p>
      <w:r>
        <w:t>// PDF logic</w:t>
      </w:r>
    </w:p>
    <w:p>
      <w:r>
        <w:t>}</w:t>
      </w:r>
    </w:p>
    <w:p>
      <w:r>
        <w:t>}</w:t>
      </w:r>
    </w:p>
    <w:p/>
    <w:p>
      <w:r>
        <w:t>public class ExcelPrinter : IInvoicePrinter {</w:t>
      </w:r>
    </w:p>
    <w:p>
      <w:r>
        <w:t>public void Print() {</w:t>
      </w:r>
    </w:p>
    <w:p>
      <w:r>
        <w:t>// Excel logic</w:t>
      </w:r>
    </w:p>
    <w:p>
      <w:r>
        <w:t>}</w:t>
      </w:r>
    </w:p>
    <w:p>
      <w:r>
        <w:t>}</w:t>
      </w:r>
    </w:p>
    <w:p/>
    <w:p>
      <w:r>
        <w:t>public class InvoicePrintService {</w:t>
      </w:r>
    </w:p>
    <w:p>
      <w:r>
        <w:t>public void PrintInvoice(IInvoicePrinter printer) {</w:t>
      </w:r>
    </w:p>
    <w:p>
      <w:r>
        <w:t>printer.Print();</w:t>
      </w:r>
    </w:p>
    <w:p>
      <w:r>
        <w:t>}</w:t>
      </w:r>
    </w:p>
    <w:p>
      <w:r>
        <w:t>}</w:t>
      </w:r>
    </w:p>
    <w:p/>
    <w:p>
      <w:r>
        <w:t>3. Liskov Substitution Principle (LSP)</w:t>
      </w:r>
    </w:p>
    <w:p/>
    <w:p>
      <w:r>
        <w:t>Definition: Subtypes must be substitutable for their base types.</w:t>
      </w:r>
    </w:p>
    <w:p/>
    <w:p>
      <w:r>
        <w:t>Why It Matters: If a subclass cannot stand in for its base class, inheritance breaks your design.</w:t>
      </w:r>
    </w:p>
    <w:p/>
    <w:p>
      <w:r>
        <w:t>Bad Example:</w:t>
      </w:r>
    </w:p>
    <w:p>
      <w:r>
        <w:t>public class Bird {</w:t>
      </w:r>
    </w:p>
    <w:p>
      <w:r>
        <w:t>public virtual void Fly() {}</w:t>
      </w:r>
    </w:p>
    <w:p>
      <w:r>
        <w:t>}</w:t>
      </w:r>
    </w:p>
    <w:p/>
    <w:p>
      <w:r>
        <w:t>public class Ostrich : Bird {</w:t>
      </w:r>
    </w:p>
    <w:p>
      <w:r>
        <w:t>public override void Fly() {</w:t>
      </w:r>
    </w:p>
    <w:p>
      <w:r>
        <w:t>throw new NotImplementedException("Ostriches can't fly!");</w:t>
      </w:r>
    </w:p>
    <w:p>
      <w:r>
        <w:t>}</w:t>
      </w:r>
    </w:p>
    <w:p>
      <w:r>
        <w:t>}</w:t>
      </w:r>
    </w:p>
    <w:p/>
    <w:p>
      <w:r>
        <w:t>Improved Example:</w:t>
      </w:r>
    </w:p>
    <w:p>
      <w:r>
        <w:t>public abstract class Bird {}</w:t>
      </w:r>
    </w:p>
    <w:p/>
    <w:p>
      <w:r>
        <w:t>public interface IFlyingBird {</w:t>
      </w:r>
    </w:p>
    <w:p>
      <w:r>
        <w:t>void Fly();</w:t>
      </w:r>
    </w:p>
    <w:p>
      <w:r>
        <w:t>}</w:t>
      </w:r>
    </w:p>
    <w:p/>
    <w:p>
      <w:r>
        <w:t>public class Sparrow : Bird, IFlyingBird {</w:t>
      </w:r>
    </w:p>
    <w:p>
      <w:r>
        <w:t>public void Fly() {</w:t>
      </w:r>
    </w:p>
    <w:p>
      <w:r>
        <w:t>// Flying logic</w:t>
      </w:r>
    </w:p>
    <w:p>
      <w:r>
        <w:t>}</w:t>
      </w:r>
    </w:p>
    <w:p>
      <w:r>
        <w:t>}</w:t>
      </w:r>
    </w:p>
    <w:p/>
    <w:p>
      <w:r>
        <w:t>public class Ostrich : Bird {</w:t>
      </w:r>
    </w:p>
    <w:p>
      <w:r>
        <w:t>// No flying behavior</w:t>
      </w:r>
    </w:p>
    <w:p>
      <w:r>
        <w:t>}</w:t>
      </w:r>
    </w:p>
    <w:p/>
    <w:p>
      <w:r>
        <w:t>4. Interface Segregation Principle (ISP)</w:t>
      </w:r>
    </w:p>
    <w:p/>
    <w:p>
      <w:r>
        <w:t>Definition: Clients should not be forced to depend on methods they do not use.</w:t>
      </w:r>
    </w:p>
    <w:p/>
    <w:p>
      <w:r>
        <w:t>Why It Matters: Fat interfaces create unnecessary implementation overhead and coupling.</w:t>
      </w:r>
    </w:p>
    <w:p/>
    <w:p>
      <w:r>
        <w:t>Bad Example:</w:t>
      </w:r>
    </w:p>
    <w:p>
      <w:r>
        <w:t>public interface IMachine {</w:t>
      </w:r>
    </w:p>
    <w:p>
      <w:r>
        <w:t>void Print();</w:t>
      </w:r>
    </w:p>
    <w:p>
      <w:r>
        <w:t>void Scan();</w:t>
      </w:r>
    </w:p>
    <w:p>
      <w:r>
        <w:t>void Fax();</w:t>
      </w:r>
    </w:p>
    <w:p>
      <w:r>
        <w:t>}</w:t>
      </w:r>
    </w:p>
    <w:p/>
    <w:p>
      <w:r>
        <w:t>public class OldPrinter : IMachine {</w:t>
      </w:r>
    </w:p>
    <w:p>
      <w:r>
        <w:t>public void Print() {}</w:t>
      </w:r>
    </w:p>
    <w:p>
      <w:r>
        <w:t>public void Scan() { throw new NotImplementedException(); }</w:t>
      </w:r>
    </w:p>
    <w:p>
      <w:r>
        <w:t>public void Fax() { throw new NotImplementedException(); }</w:t>
      </w:r>
    </w:p>
    <w:p>
      <w:r>
        <w:t>}</w:t>
      </w:r>
    </w:p>
    <w:p/>
    <w:p>
      <w:r>
        <w:t>Improved Example:</w:t>
      </w:r>
    </w:p>
    <w:p>
      <w:r>
        <w:t>public interface IPrinter {</w:t>
      </w:r>
    </w:p>
    <w:p>
      <w:r>
        <w:t>void Print();</w:t>
      </w:r>
    </w:p>
    <w:p>
      <w:r>
        <w:t>}</w:t>
      </w:r>
    </w:p>
    <w:p/>
    <w:p>
      <w:r>
        <w:t>public interface IScanner {</w:t>
      </w:r>
    </w:p>
    <w:p>
      <w:r>
        <w:t>void Scan();</w:t>
      </w:r>
    </w:p>
    <w:p>
      <w:r>
        <w:t>}</w:t>
      </w:r>
    </w:p>
    <w:p/>
    <w:p>
      <w:r>
        <w:t>public class SimplePrinter : IPrinter {</w:t>
      </w:r>
    </w:p>
    <w:p>
      <w:r>
        <w:t>public void Print() {}</w:t>
      </w:r>
    </w:p>
    <w:p>
      <w:r>
        <w:t>}</w:t>
      </w:r>
    </w:p>
    <w:p/>
    <w:p>
      <w:r>
        <w:t>public class MultifunctionPrinter : IPrinter, IScanner {</w:t>
      </w:r>
    </w:p>
    <w:p>
      <w:r>
        <w:t>public void Print() {}</w:t>
      </w:r>
    </w:p>
    <w:p>
      <w:r>
        <w:t>public void Scan() {}</w:t>
      </w:r>
    </w:p>
    <w:p>
      <w:r>
        <w:t>}</w:t>
      </w:r>
    </w:p>
    <w:p/>
    <w:p>
      <w:r>
        <w:t>5. Dependency Inversion Principle (DIP)</w:t>
      </w:r>
    </w:p>
    <w:p/>
    <w:p>
      <w:r>
        <w:t>Definition: High-level modules should not depend on low-level modules. Both should depend on abstractions.</w:t>
      </w:r>
    </w:p>
    <w:p/>
    <w:p>
      <w:r>
        <w:t>Why It Matters: Tightly coupled systems are hard to test and extend.</w:t>
      </w:r>
    </w:p>
    <w:p/>
    <w:p>
      <w:r>
        <w:t>Bad Example:</w:t>
      </w:r>
    </w:p>
    <w:p>
      <w:r>
        <w:t>public class FileLogger {</w:t>
      </w:r>
    </w:p>
    <w:p>
      <w:r>
        <w:t>public void Log(string message) {</w:t>
      </w:r>
    </w:p>
    <w:p>
      <w:r>
        <w:t>// Log to file</w:t>
      </w:r>
    </w:p>
    <w:p>
      <w:r>
        <w:t>}</w:t>
      </w:r>
    </w:p>
    <w:p>
      <w:r>
        <w:t>}</w:t>
      </w:r>
    </w:p>
    <w:p/>
    <w:p>
      <w:r>
        <w:t>public class AuthService {</w:t>
      </w:r>
    </w:p>
    <w:p>
      <w:r>
        <w:t>private FileLogger logger = new FileLogger();</w:t>
      </w:r>
    </w:p>
    <w:p/>
    <w:p>
      <w:r>
        <w:t>public void Login(string user) {</w:t>
      </w:r>
    </w:p>
    <w:p>
      <w:r>
        <w:t>logger.Log("User logged in");</w:t>
      </w:r>
    </w:p>
    <w:p>
      <w:r>
        <w:t>}</w:t>
      </w:r>
    </w:p>
    <w:p>
      <w:r>
        <w:t>}</w:t>
      </w:r>
    </w:p>
    <w:p/>
    <w:p>
      <w:r>
        <w:t>Improved Example:</w:t>
      </w:r>
    </w:p>
    <w:p>
      <w:r>
        <w:t>public interface ILogger {</w:t>
      </w:r>
    </w:p>
    <w:p>
      <w:r>
        <w:t>void Log(string message);</w:t>
      </w:r>
    </w:p>
    <w:p>
      <w:r>
        <w:t>}</w:t>
      </w:r>
    </w:p>
    <w:p/>
    <w:p>
      <w:r>
        <w:t>public class FileLogger : ILogger {</w:t>
      </w:r>
    </w:p>
    <w:p>
      <w:r>
        <w:t>public void Log(string message) {</w:t>
      </w:r>
    </w:p>
    <w:p>
      <w:r>
        <w:t>// Log to file</w:t>
      </w:r>
    </w:p>
    <w:p>
      <w:r>
        <w:t>}</w:t>
      </w:r>
    </w:p>
    <w:p>
      <w:r>
        <w:t>}</w:t>
      </w:r>
    </w:p>
    <w:p/>
    <w:p>
      <w:r>
        <w:t>public class AuthService {</w:t>
      </w:r>
    </w:p>
    <w:p>
      <w:r>
        <w:t>private readonly ILogger _logger;</w:t>
      </w:r>
    </w:p>
    <w:p/>
    <w:p>
      <w:r>
        <w:t>public AuthService(ILogger logger) {</w:t>
      </w:r>
    </w:p>
    <w:p>
      <w:r>
        <w:t>_logger = logger;</w:t>
      </w:r>
    </w:p>
    <w:p>
      <w:r>
        <w:t>}</w:t>
      </w:r>
    </w:p>
    <w:p/>
    <w:p>
      <w:r>
        <w:t>public void Login(string user) {</w:t>
      </w:r>
    </w:p>
    <w:p>
      <w:r>
        <w:t>_logger.Log("User logged in");</w:t>
      </w:r>
    </w:p>
    <w:p>
      <w:r>
        <w:t>}</w:t>
      </w:r>
    </w:p>
    <w:p>
      <w:r>
        <w:t>}</w:t>
      </w:r>
    </w:p>
    <w:p/>
    <w:p>
      <w:r>
        <w:t>Conclusion</w:t>
      </w:r>
    </w:p>
    <w:p/>
    <w:p>
      <w:r>
        <w:t>- SRP: Keep responsibilities focused.</w:t>
      </w:r>
    </w:p>
    <w:p>
      <w:r>
        <w:t>- OCP: Extend, don't modify.</w:t>
      </w:r>
    </w:p>
    <w:p>
      <w:r>
        <w:t>- LSP: Use inheritance properly.</w:t>
      </w:r>
    </w:p>
    <w:p>
      <w:r>
        <w:t>- ISP: Avoid fat interfaces.</w:t>
      </w:r>
    </w:p>
    <w:p>
      <w:r>
        <w:t>- DIP: Depend on abstractions.</w:t>
      </w:r>
    </w:p>
    <w:p/>
    <w:p>
      <w:r>
        <w:t>By following these principles, your code becomes easier to test, scale, and maintain. Practice by identifying violations in real-world projects and refactoring them with SOLID in mind.</w:t>
      </w:r>
    </w:p>
    <w:p/>
    <w:p>
      <w:r>
        <w:t>Thank you for joining this session on mastering SOLID principles in C#!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